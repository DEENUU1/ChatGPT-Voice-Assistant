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t>Artykuł dotyczy wycieku dokumentów z Instytutu Studiów Strategicznych (ISW) w Moskwie, które wskazują na to, że Rosja planuje wojnę z Ukrainą, Białorusią i NATO. Według dokumentów, Kreml uważa, że wojna jest nieunikniona i ma na celu zapobieżenie ekspansji NATO na wschód. Dokumenty wskazują również, że Rosja planuje wykorzystać swoje siły zbrojne, aby zapobiec ekspansji NATO i zapewnić sobie kontrolę nad regionem. Według raportu, prezydent Rosji, Władimir Putin, jest głównym promotorem planu wojny. Raport wskazuje r https://gospodarka.dziennik.pl/news/artykuly/8665880,isw-wyciek-kreml-dokument-wojna-ukraina-rosja-bialorus-nato-wladimir-putin.html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